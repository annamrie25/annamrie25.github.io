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Anna Brunette</w:t>
      </w:r>
    </w:p>
    <w:p>
      <w:pPr>
        <w:jc w:val="center"/>
      </w:pPr>
      <w:r>
        <w:t>Montgomery, TX</w:t>
      </w:r>
    </w:p>
    <w:p>
      <w:pPr>
        <w:jc w:val="center"/>
      </w:pPr>
      <w:r>
        <w:t>annab@email.com</w:t>
      </w:r>
    </w:p>
    <w:p>
      <w:pPr>
        <w:jc w:val="center"/>
      </w:pPr>
      <w:r>
        <w:t>(123) 456-7890</w:t>
      </w:r>
    </w:p>
    <w:p>
      <w:pPr>
        <w:jc w:val="center"/>
      </w:pPr>
      <w:r>
        <w:t>linkedin.com/in/annabrunette</w:t>
      </w:r>
    </w:p>
    <w:p/>
    <w:p>
      <w:pPr>
        <w:pStyle w:val="Heading1"/>
      </w:pPr>
      <w:r>
        <w:t>Education</w:t>
      </w:r>
    </w:p>
    <w:p>
      <w:r>
        <w:t>Sam Houston State University, Huntsville, TX</w:t>
      </w:r>
    </w:p>
    <w:p>
      <w:r>
        <w:t>Bachelor’s Degree, Management Information Systems (MIS), Expected Spring 2026</w:t>
      </w:r>
    </w:p>
    <w:p>
      <w:r>
        <w:t>Montgomery High School, Montgomery, TX, Graduated 2019</w:t>
      </w:r>
    </w:p>
    <w:p>
      <w:pPr>
        <w:pStyle w:val="Heading1"/>
      </w:pPr>
      <w:r>
        <w:t>Work Experience</w:t>
      </w:r>
    </w:p>
    <w:p>
      <w:r>
        <w:t>Pink Pixie Service Dog Gear, Montgomery, TX | 2020 – Present</w:t>
      </w:r>
    </w:p>
    <w:p>
      <w:r>
        <w:t>Sales and Marketing Specialist</w:t>
      </w:r>
    </w:p>
    <w:p>
      <w:r>
        <w:t>- Assisted customers with product questions and order details.</w:t>
      </w:r>
    </w:p>
    <w:p>
      <w:r>
        <w:t>- Managed online shop, processed orders, and handled inventory.</w:t>
      </w:r>
    </w:p>
    <w:p>
      <w:r>
        <w:t>- Designed product visuals and social media content using Canva and Photoshop.</w:t>
      </w:r>
    </w:p>
    <w:p/>
    <w:p>
      <w:r>
        <w:t>Petsitter, Montgomery, TX | 2015 – 2024</w:t>
      </w:r>
    </w:p>
    <w:p>
      <w:r>
        <w:t>Animal Care Specialist</w:t>
      </w:r>
    </w:p>
    <w:p>
      <w:r>
        <w:t>- Provided in-home care and followed detailed care instructions.</w:t>
      </w:r>
    </w:p>
    <w:p>
      <w:r>
        <w:t>- Ensured pet safety, administered meds, and built trust with clients.</w:t>
      </w:r>
    </w:p>
    <w:p>
      <w:pPr>
        <w:pStyle w:val="Heading1"/>
      </w:pPr>
      <w:r>
        <w:t>Skills</w:t>
      </w:r>
    </w:p>
    <w:p>
      <w:r>
        <w:t>• Excellent customer service and communication</w:t>
      </w:r>
    </w:p>
    <w:p>
      <w:r>
        <w:t>• Familiar with scheduling and booking software</w:t>
      </w:r>
    </w:p>
    <w:p>
      <w:r>
        <w:t>• Canva, Photoshop, Lightroom, Excel</w:t>
      </w:r>
    </w:p>
    <w:p>
      <w:r>
        <w:t>• Organized, friendly, and detail-oriented</w:t>
      </w:r>
    </w:p>
    <w:p>
      <w:r>
        <w:t>• Quick learner with computer systems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